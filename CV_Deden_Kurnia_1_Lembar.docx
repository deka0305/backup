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59C" w:rsidRDefault="00BE3CE9">
      <w:r>
        <w:rPr>
          <w:b/>
        </w:rPr>
        <w:t>CURRICULUM VITAE</w:t>
      </w:r>
    </w:p>
    <w:p w:rsidR="0037159C" w:rsidRDefault="00BE3CE9">
      <w:r>
        <w:t>DEDEN KURNIA</w:t>
      </w:r>
      <w:r>
        <w:br/>
        <w:t>Panunggangan Utara, Tangerang</w:t>
      </w:r>
      <w:r>
        <w:br/>
        <w:t>Email: dedenkurnia001@gmail.com</w:t>
      </w:r>
      <w:bookmarkStart w:id="0" w:name="_GoBack"/>
      <w:bookmarkEnd w:id="0"/>
      <w:r>
        <w:br/>
        <w:t>Telepon: 089663758497</w:t>
      </w:r>
    </w:p>
    <w:p w:rsidR="0037159C" w:rsidRDefault="00BE3CE9">
      <w:r>
        <w:rPr>
          <w:b/>
        </w:rPr>
        <w:br/>
        <w:t>Profil Profesional</w:t>
      </w:r>
    </w:p>
    <w:p w:rsidR="0037159C" w:rsidRDefault="00BE3CE9">
      <w:r>
        <w:t xml:space="preserve">Lulusan S1 Sistem Informasi dengan pengalaman lebih dari 5 tahun di bidang Teknologi Informasi, terdiri dari 4 tahun </w:t>
      </w:r>
      <w:r>
        <w:t>sebagai IT Support dan 1 tahun sebagai Programmer. Memiliki keahlian kuat dalam troubleshooting perangkat keras &amp; lunak, instalasi jaringan, serta pengembangan aplikasi berbasis web dan mobile. Terbiasa bekerja dalam tim, berorientasi pada solusi, dan memi</w:t>
      </w:r>
      <w:r>
        <w:t>liki kemampuan analisis sistem yang baik. Siap berkontribusi untuk mendukung efisiensi operasional perusahaan melalui teknologi.</w:t>
      </w:r>
    </w:p>
    <w:p w:rsidR="0037159C" w:rsidRDefault="00BE3CE9">
      <w:r>
        <w:rPr>
          <w:b/>
        </w:rPr>
        <w:br/>
        <w:t>Keahlian Teknis</w:t>
      </w:r>
    </w:p>
    <w:p w:rsidR="0037159C" w:rsidRDefault="00BE3CE9">
      <w:r>
        <w:t>• Bahasa Pemrograman: PHP, HTML, CSS, JavaScript</w:t>
      </w:r>
      <w:r>
        <w:br/>
        <w:t>• Framework &amp; Tools: CodeIgniter, Flutter, WordPress</w:t>
      </w:r>
      <w:r>
        <w:br/>
        <w:t>• Databa</w:t>
      </w:r>
      <w:r>
        <w:t>se: MySQL, SQL Server, DB2</w:t>
      </w:r>
      <w:r>
        <w:br/>
        <w:t>• IT Support: Instalasi &amp; troubleshooting hardware/software, instalasi jaringan LAN &amp; CCTV</w:t>
      </w:r>
      <w:r>
        <w:br/>
      </w:r>
    </w:p>
    <w:p w:rsidR="0037159C" w:rsidRDefault="00BE3CE9">
      <w:r>
        <w:rPr>
          <w:b/>
        </w:rPr>
        <w:br/>
        <w:t>Pengalaman Kerja</w:t>
      </w:r>
    </w:p>
    <w:p w:rsidR="0037159C" w:rsidRDefault="00BE3CE9">
      <w:r>
        <w:t>Programmer</w:t>
      </w:r>
      <w:r>
        <w:br/>
        <w:t>PT. Indo Taichen Textile Industry | Mei 2024 – Sekarang</w:t>
      </w:r>
      <w:r>
        <w:br/>
        <w:t>- Mengembangkan aplikasi internal berbasis Flutter untuk menunjang proses produksi.</w:t>
      </w:r>
      <w:r>
        <w:br/>
        <w:t>- Menyusun dokumentasi teknis dan user manual.</w:t>
      </w:r>
      <w:r>
        <w:br/>
        <w:t>- Melakukan debugging serta optimalisasi performa aplikasi.</w:t>
      </w:r>
      <w:r>
        <w:br/>
        <w:t>- Berkoordinasi dengan user untuk menyusun alur sistem yang efis</w:t>
      </w:r>
      <w:r>
        <w:t>ien.</w:t>
      </w:r>
      <w:r>
        <w:br/>
        <w:t>- Mengelola integrasi data dengan database SQL Server dan DB2.</w:t>
      </w:r>
      <w:r>
        <w:br/>
        <w:t xml:space="preserve">- Menangani permintaan perubahan dan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user.</w:t>
      </w:r>
      <w:r>
        <w:br/>
      </w:r>
    </w:p>
    <w:p w:rsidR="0037159C" w:rsidRDefault="00BE3CE9">
      <w:r>
        <w:t>IT Support</w:t>
      </w:r>
      <w:r>
        <w:br/>
        <w:t>PT. Indo Taichen Textile Industry | Jan 2023 – Mei 2024</w:t>
      </w:r>
      <w:r>
        <w:br/>
        <w:t>- Instalasi dan konfigurasi jarin</w:t>
      </w:r>
      <w:r>
        <w:t>gan LAN &amp; CCTV.</w:t>
      </w:r>
      <w:r>
        <w:br/>
        <w:t>- Troubleshooting perangkat keras dan lunak.</w:t>
      </w:r>
      <w:r>
        <w:br/>
        <w:t>- Monitoring stok dan inventaris perangkat IT.</w:t>
      </w:r>
      <w:r>
        <w:br/>
        <w:t>- Memberikan dukungan teknis harian kepada karyawan.</w:t>
      </w:r>
      <w:r>
        <w:br/>
      </w:r>
    </w:p>
    <w:p w:rsidR="0037159C" w:rsidRDefault="00BE3CE9">
      <w:r>
        <w:lastRenderedPageBreak/>
        <w:t>IT Staff</w:t>
      </w:r>
      <w:r>
        <w:br/>
        <w:t>PT. Putra Mustika Prima (MPM Parts) | Jul 2019 – Jan 2021</w:t>
      </w:r>
      <w:r>
        <w:br/>
        <w:t>- Instalasi dan maintenance</w:t>
      </w:r>
      <w:r>
        <w:t xml:space="preserve"> perangkat keras.</w:t>
      </w:r>
      <w:r>
        <w:br/>
        <w:t>- Troubleshooting perangkat lunak dan sistem internal.</w:t>
      </w:r>
      <w:r>
        <w:br/>
        <w:t>- Monitoring jaringan internal perusahaan.</w:t>
      </w:r>
      <w:r>
        <w:br/>
        <w:t>- Pengelolaan aset dan pengadaan IT melalui Microsoft Dynamics AX.</w:t>
      </w:r>
    </w:p>
    <w:p w:rsidR="0037159C" w:rsidRDefault="00BE3CE9">
      <w:r>
        <w:rPr>
          <w:b/>
        </w:rPr>
        <w:br/>
        <w:t>Pendidikan</w:t>
      </w:r>
    </w:p>
    <w:p w:rsidR="0037159C" w:rsidRDefault="00BE3CE9">
      <w:r>
        <w:t>S1 Sistem Informasi | Universitas Raharja | 2013 – 2018</w:t>
      </w:r>
      <w:r>
        <w:br/>
        <w:t>SMK R</w:t>
      </w:r>
      <w:r>
        <w:t>PL | SMKN 5 Tangerang | 2010 – 2013</w:t>
      </w:r>
    </w:p>
    <w:p w:rsidR="0037159C" w:rsidRDefault="0037159C"/>
    <w:sectPr w:rsidR="003715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159C"/>
    <w:rsid w:val="00AA1D8D"/>
    <w:rsid w:val="00B47730"/>
    <w:rsid w:val="00BE3CE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9583B2"/>
  <w14:defaultImageDpi w14:val="300"/>
  <w15:docId w15:val="{9BA351FF-9581-484B-ABF3-566BCC2E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084E7-6008-4B46-820A-016E40387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deden.kurnia</cp:lastModifiedBy>
  <cp:revision>2</cp:revision>
  <dcterms:created xsi:type="dcterms:W3CDTF">2013-12-23T23:15:00Z</dcterms:created>
  <dcterms:modified xsi:type="dcterms:W3CDTF">2025-04-11T07:04:00Z</dcterms:modified>
  <cp:category/>
</cp:coreProperties>
</file>